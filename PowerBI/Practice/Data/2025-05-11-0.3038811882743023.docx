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Power BI: Keys aur Unka Use in Data Modelling (Hinglish Notes)</w:t>
      </w:r>
    </w:p>
    <w:p>
      <w:r>
        <w:t>Jab bhi hum Power BI mein data modelling karte hain, tab ek bahut important concept hota hai 'KEYS'. Keys ki help se hum tables ke beech relationship banate hain, jisse data sahi tarike se connected rehta hai aur hum correct analysis kar paate hain.</w:t>
      </w:r>
    </w:p>
    <w:p>
      <w:pPr>
        <w:pStyle w:val="Heading2"/>
      </w:pPr>
      <w:r>
        <w:t>1. Keys kya hoti hain?</w:t>
      </w:r>
    </w:p>
    <w:p>
      <w:r>
        <w:t>Keys basically ek ya zyada columns hote hain jinke basis par tables connect ki ja sakti hain. Inka use hum relationships banane ke liye karte hain.</w:t>
      </w:r>
    </w:p>
    <w:p>
      <w:pPr>
        <w:pStyle w:val="Heading2"/>
      </w:pPr>
      <w:r>
        <w:t>2. Types of Keys</w:t>
      </w:r>
    </w:p>
    <w:p>
      <w:pPr>
        <w:pStyle w:val="ListBullet"/>
      </w:pPr>
      <w:r>
        <w:t>Primary Key: Ye table ka unique column hota hai. Har row ke liye alag value hoti hai. Example: CustomerID.</w:t>
      </w:r>
    </w:p>
    <w:p>
      <w:pPr>
        <w:pStyle w:val="ListBullet"/>
      </w:pPr>
      <w:r>
        <w:t>Foreign Key: Ye kisi doosri table ke primary key se match karta hai. Example: Orders table mein CustomerID.</w:t>
      </w:r>
    </w:p>
    <w:p>
      <w:pPr>
        <w:pStyle w:val="Heading2"/>
      </w:pPr>
      <w:r>
        <w:t>3. Keys ka use Relationship banate waqt</w:t>
      </w:r>
    </w:p>
    <w:p>
      <w:r>
        <w:t>Power BI mein jab hum do tables ke beech relationship banate hain, tab keys kaafi important role play karti hain:</w:t>
      </w:r>
    </w:p>
    <w:p>
      <w:pPr>
        <w:pStyle w:val="ListBullet"/>
      </w:pPr>
      <w:r>
        <w:t>Ek table mein Primary Key honi chahiye (unique values).</w:t>
      </w:r>
    </w:p>
    <w:p>
      <w:pPr>
        <w:pStyle w:val="ListBullet"/>
      </w:pPr>
      <w:r>
        <w:t>Doosri table mein Foreign Key honi chahiye (repeated values bhi ho sakti hain).</w:t>
      </w:r>
    </w:p>
    <w:p>
      <w:pPr>
        <w:pStyle w:val="ListBullet"/>
      </w:pPr>
      <w:r>
        <w:t>Power BI automatically ya manually one-to-many ya many-to-one relationship create karta hai based on these keys.</w:t>
      </w:r>
    </w:p>
    <w:p>
      <w:pPr>
        <w:pStyle w:val="Heading2"/>
      </w:pPr>
      <w:r>
        <w:t>4. Kaise pehchaane kaunsi key hai?</w:t>
      </w:r>
    </w:p>
    <w:p>
      <w:pPr>
        <w:pStyle w:val="ListBullet"/>
      </w:pPr>
      <w:r>
        <w:t>Jis column mein unique values ho, wo mostly Primary Key hota hai.</w:t>
      </w:r>
    </w:p>
    <w:p>
      <w:pPr>
        <w:pStyle w:val="ListBullet"/>
      </w:pPr>
      <w:r>
        <w:t>Jis column mein repeat hone wale values ho aur wo kisi dusri table se match kare, wo Foreign Key hota hai.</w:t>
      </w:r>
    </w:p>
    <w:p>
      <w:pPr>
        <w:pStyle w:val="ListBullet"/>
      </w:pPr>
      <w:r>
        <w:t>Power BI mein 'Manage Relationships' option use karke aap match dekh sakte ho.</w:t>
      </w:r>
    </w:p>
    <w:p>
      <w:pPr>
        <w:pStyle w:val="Heading2"/>
      </w:pPr>
      <w:r>
        <w:t>5. Flow of Relationship Creation in Power BI</w:t>
      </w:r>
    </w:p>
    <w:p>
      <w:pPr>
        <w:pStyle w:val="ListBullet"/>
      </w:pPr>
      <w:r>
        <w:t>Step 1: Tables ko load karo (Excel, SQL, etc. se).</w:t>
      </w:r>
    </w:p>
    <w:p>
      <w:pPr>
        <w:pStyle w:val="ListBullet"/>
      </w:pPr>
      <w:r>
        <w:t>Step 2: Tables ka structure samjho (columns aur unki values dekho).</w:t>
      </w:r>
    </w:p>
    <w:p>
      <w:pPr>
        <w:pStyle w:val="ListBullet"/>
      </w:pPr>
      <w:r>
        <w:t>Step 3: Identify karo Primary aur Foreign Keys.</w:t>
      </w:r>
    </w:p>
    <w:p>
      <w:pPr>
        <w:pStyle w:val="ListBullet"/>
      </w:pPr>
      <w:r>
        <w:t>Step 4: Go to 'Model' view in Power BI.</w:t>
      </w:r>
    </w:p>
    <w:p>
      <w:pPr>
        <w:pStyle w:val="ListBullet"/>
      </w:pPr>
      <w:r>
        <w:t>Step 5: Drag aur drop karke keys ko connect karo.</w:t>
      </w:r>
    </w:p>
    <w:p>
      <w:pPr>
        <w:pStyle w:val="ListBullet"/>
      </w:pPr>
      <w:r>
        <w:t>Step 6: Relationship ka direction aur cardinality check karo (One-to-Many etc.).</w:t>
      </w:r>
    </w:p>
    <w:p>
      <w:pPr>
        <w:pStyle w:val="ListBullet"/>
      </w:pPr>
      <w:r>
        <w:t>Step 7: Data analysis aur visuals create karo confidently.</w:t>
      </w:r>
    </w:p>
    <w:p>
      <w:pPr>
        <w:pStyle w:val="Heading2"/>
      </w:pPr>
      <w:r>
        <w:t>6. Keys ki Importance</w:t>
      </w:r>
    </w:p>
    <w:p>
      <w:pPr>
        <w:pStyle w:val="ListBullet"/>
      </w:pPr>
      <w:r>
        <w:t>Accurate reporting ke liye zaroori.</w:t>
      </w:r>
    </w:p>
    <w:p>
      <w:pPr>
        <w:pStyle w:val="ListBullet"/>
      </w:pPr>
      <w:r>
        <w:t>Data ke duplicate ya wrong connection se bachav.</w:t>
      </w:r>
    </w:p>
    <w:p>
      <w:pPr>
        <w:pStyle w:val="ListBullet"/>
      </w:pPr>
      <w:r>
        <w:t>Multiple tables ke data ko combine karke ek meaningful insight generate karna possible hota hai.</w:t>
      </w:r>
    </w:p>
    <w:p>
      <w:pPr>
        <w:pStyle w:val="ListBullet"/>
      </w:pPr>
      <w:r>
        <w:t>DAX functions jaise RELATED, RELATEDTABLE properly tabhi kaam karte hain jab relationships sahi ho.</w:t>
      </w:r>
    </w:p>
    <w:p>
      <w:r>
        <w:t>Yeh saari cheezein strong data modelling ke liye foundation banati hain.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