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Power BI Table Types – Detailed Notes (Hinglish)</w:t>
      </w:r>
    </w:p>
    <w:p>
      <w:pPr>
        <w:pStyle w:val="Heading1"/>
      </w:pPr>
      <w:r>
        <w:t>1. Fact Table</w:t>
      </w:r>
    </w:p>
    <w:p>
      <w:r>
        <w:t>🔹 Ye table hoti hai jisme saare transactions ya measurable data hota hai.</w:t>
        <w:br/>
        <w:t>🔹 Isme usually numbers hote hain jinko tum visuals mein use karti ho – jaise Sales, Quantity, Amount.</w:t>
        <w:br/>
        <w:t>🔹 Har row ek event ya transaction ko represent karti hai.</w:t>
        <w:br/>
        <w:t>🔹 Ye table Dimension tables se link hoti hai unke foreign keys ke zariye.</w:t>
      </w:r>
    </w:p>
    <w:p>
      <w:r>
        <w:t>🧠 Example:</w:t>
        <w:br/>
        <w:t>- Sales Table: SalesID, CustomerID, ProductID, Quantity, SalesAmount, DateID</w:t>
        <w:br/>
        <w:t>- Har row ek sale ko represent karti hai.</w:t>
      </w:r>
    </w:p>
    <w:p>
      <w:pPr>
        <w:pStyle w:val="Heading1"/>
      </w:pPr>
      <w:r>
        <w:t>2. Dimension Table</w:t>
      </w:r>
    </w:p>
    <w:p>
      <w:r>
        <w:t>🔹 Ye descriptive ya lookup table hoti hai jo Fact table ke rows ko explain karti hai.</w:t>
        <w:br/>
        <w:t>🔹 Inme usually text-based information hoti hai.</w:t>
        <w:br/>
        <w:t>🔹 Ye filter context banati hai Power BI visuals ke liye.</w:t>
      </w:r>
    </w:p>
    <w:p>
      <w:r>
        <w:t>🧠 Example:</w:t>
        <w:br/>
        <w:t>- Customer Table: CustomerID, CustomerName, City, State</w:t>
        <w:br/>
        <w:t>- Product Table: ProductID, ProductName, Category, Brand</w:t>
      </w:r>
    </w:p>
    <w:p>
      <w:pPr>
        <w:pStyle w:val="Heading1"/>
      </w:pPr>
      <w:r>
        <w:t>3. Bridge Table</w:t>
      </w:r>
    </w:p>
    <w:p>
      <w:r>
        <w:t>🔹 Jab do dimension tables ke beech Many-to-Many relationship hoti hai tab Bridge Table banayi jaati hai.</w:t>
        <w:br/>
        <w:t>🔹 Isme dono dimension tables ke keys hoti hain taaki indirect relationship ban sake.</w:t>
        <w:br/>
        <w:t>🔹 Ye Fact jaisa kaam karti hai but sirf linking ke liye.</w:t>
      </w:r>
    </w:p>
    <w:p>
      <w:r>
        <w:t>🧠 Example:</w:t>
        <w:br/>
        <w:t>- StudentCourseBridge: StudentID, CourseID</w:t>
        <w:br/>
        <w:t>- CustomerProductBridge: CustomerID, ProductID</w:t>
      </w:r>
    </w:p>
    <w:p>
      <w:pPr>
        <w:pStyle w:val="Heading1"/>
      </w:pPr>
      <w:r>
        <w:t>4. Date Table</w:t>
      </w:r>
    </w:p>
    <w:p>
      <w:r>
        <w:t>🔹 Power BI mein Time Intelligence functions ke liye Date Table zaroori hoti hai.</w:t>
        <w:br/>
        <w:t>🔹 Ye ek calendar table hoti hai jisme date, month, quarter, year, week, etc. hote hain.</w:t>
        <w:br/>
        <w:t>🔹 Auto Date/Time feature se better hota hai kyunki custom control milta hai.</w:t>
      </w:r>
    </w:p>
    <w:p>
      <w:r>
        <w:t>🧠 Example Columns:</w:t>
        <w:br/>
        <w:t>- Date, Month, MonthName, Quarter, Year, IsWeekday, FiscalYear</w:t>
      </w:r>
    </w:p>
    <w:p>
      <w:pPr>
        <w:pStyle w:val="Heading1"/>
      </w:pPr>
      <w:r>
        <w:t>5. Lookup Table (Extended Dimensions)</w:t>
      </w:r>
    </w:p>
    <w:p>
      <w:r>
        <w:t>🔹 Jab dimension table ke andar aur breakdown chahiye (multi-level hierarchy), tab Lookup table use hoti hai.</w:t>
        <w:br/>
        <w:t>🔹 Jaise Product ke andar Category aur Category ke andar Department.</w:t>
        <w:br/>
        <w:t>🔹 Ye hierarchy define karne ke liye kaam aati hai.</w:t>
      </w:r>
    </w:p>
    <w:p>
      <w:r>
        <w:t>🧠 Example:</w:t>
        <w:br/>
        <w:t>- Category Table: CategoryID, CategoryName</w:t>
        <w:br/>
        <w:t>- Linked to: Product Table (via CategoryID)</w:t>
      </w:r>
    </w:p>
    <w:p>
      <w:pPr>
        <w:pStyle w:val="Heading1"/>
      </w:pPr>
      <w:r>
        <w:t>6. Helper / Utility Table</w:t>
      </w:r>
    </w:p>
    <w:p>
      <w:r>
        <w:t>🔹 Ye calculated ya manually created tables hoti hain jo visuals mein special filtering, sorting ya display ke liye use hoti hain.</w:t>
        <w:br/>
        <w:t>🔹 Inme actual data nahi hota – sirf control logic hota hai.</w:t>
      </w:r>
    </w:p>
    <w:p>
      <w:r>
        <w:t>🧠 Example:</w:t>
        <w:br/>
        <w:t>- Status Filter Table: Status (Open, Closed, Pending)</w:t>
        <w:br/>
        <w:t>- KPI Level Table: Score Range, Performance Band (Good, Average, Poor)</w:t>
      </w:r>
    </w:p>
    <w:p>
      <w:pPr>
        <w:pStyle w:val="Heading1"/>
      </w:pPr>
      <w:r>
        <w:t>📋 Summary Table</w:t>
      </w:r>
    </w:p>
    <w:p>
      <w:r>
        <w:t>Type | Purpose | Example</w:t>
        <w:br/>
        <w:t>-----|---------|--------</w:t>
        <w:br/>
        <w:t>Fact Table | Transactions &amp; Numbers | Sales, Orders</w:t>
        <w:br/>
        <w:t>Dimension Table | Descriptive Info | Product, Customer, Date</w:t>
        <w:br/>
        <w:t>Bridge Table | Many-to-Many Resolve | StudentCourseBridge</w:t>
        <w:br/>
        <w:t>Date Table | Time Intelligence | Date, Month, Year</w:t>
        <w:br/>
        <w:t>Lookup Table | Sub-Level Dimensions | Category linked to Product</w:t>
        <w:br/>
        <w:t>Helper Table | Custom Slicers/Filters | KPI Levels, Sorting Table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