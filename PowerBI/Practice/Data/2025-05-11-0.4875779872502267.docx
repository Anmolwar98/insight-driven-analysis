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Power BI DAX Formula Masterplan — Tannu's Teaching Workflow</w:t>
      </w:r>
    </w:p>
    <w:p>
      <w:r>
        <w:t>Yeh document DAX formulas sikhaane ka complete workflow hai, specially designed for tutors like Tannu jo Excel ke expert hain aur ab Power BI ke formulas systematically aur logically explain karna chahte hain.</w:t>
      </w:r>
    </w:p>
    <w:p>
      <w:pPr>
        <w:pStyle w:val="Heading1"/>
      </w:pPr>
      <w:r>
        <w:t>📌 Step-by-Step Teaching Flow</w:t>
      </w:r>
    </w:p>
    <w:p>
      <w:pPr>
        <w:pStyle w:val="ListNumber"/>
      </w:pPr>
      <w:r>
        <w:t>1. DAX Introduction — DAX kya hota hai, kyu use hota hai, aur Excel se kaise different hai.</w:t>
      </w:r>
    </w:p>
    <w:p>
      <w:pPr>
        <w:pStyle w:val="ListNumber"/>
      </w:pPr>
      <w:r>
        <w:t>2. Data Model Setup — Tables ka relationship setup hona chahiye (Star Schema preferred).</w:t>
      </w:r>
    </w:p>
    <w:p>
      <w:pPr>
        <w:pStyle w:val="ListNumber"/>
      </w:pPr>
      <w:r>
        <w:t>3. Measure vs Calculated Column — Dono mein farq kya hai aur use case kab kaunsa use karna hai.</w:t>
      </w:r>
    </w:p>
    <w:p>
      <w:pPr>
        <w:pStyle w:val="ListNumber"/>
      </w:pPr>
      <w:r>
        <w:t>4. Syntax Structure — Har DAX formula ka general structure (FunctionName = FUNCTION_NAME(Arguments)).</w:t>
      </w:r>
    </w:p>
    <w:p>
      <w:pPr>
        <w:pStyle w:val="ListNumber"/>
      </w:pPr>
      <w:r>
        <w:t>5. Filter Context Concept — Slicers &amp; Visual filters ka effect DAX pe kaise padta hai.</w:t>
      </w:r>
    </w:p>
    <w:p>
      <w:pPr>
        <w:pStyle w:val="ListNumber"/>
      </w:pPr>
      <w:r>
        <w:t>6. Aggregation Functions — SUM, AVERAGE, MIN, MAX, COUNT, DISTINCTCOUNT, etc.</w:t>
      </w:r>
    </w:p>
    <w:p>
      <w:pPr>
        <w:pStyle w:val="ListNumber"/>
      </w:pPr>
      <w:r>
        <w:t>7. Logical Functions — IF, SWITCH, AND, OR, NOT.</w:t>
      </w:r>
    </w:p>
    <w:p>
      <w:pPr>
        <w:pStyle w:val="ListNumber"/>
      </w:pPr>
      <w:r>
        <w:t>8. Text Functions — CONCATENATE, LEFT, RIGHT, MID, LEN, UPPER, LOWER, etc.</w:t>
      </w:r>
    </w:p>
    <w:p>
      <w:pPr>
        <w:pStyle w:val="ListNumber"/>
      </w:pPr>
      <w:r>
        <w:t>9. Date &amp; Time Functions — TODAY, NOW, YEAR, MONTH, DATEDIFF, SAMEPERIODLASTYEAR, etc.</w:t>
      </w:r>
    </w:p>
    <w:p>
      <w:pPr>
        <w:pStyle w:val="ListNumber"/>
      </w:pPr>
      <w:r>
        <w:t>10. Time Intelligence Functions — TOTALYTD, DATESYTD, PREVIOUSMONTH, PARALLELPERIOD, etc.</w:t>
      </w:r>
    </w:p>
    <w:p>
      <w:pPr>
        <w:pStyle w:val="ListNumber"/>
      </w:pPr>
      <w:r>
        <w:t>11. Filter Functions — CALCULATE, FILTER, ALL, ALLEXCEPT, REMOVEFILTERS.</w:t>
      </w:r>
    </w:p>
    <w:p>
      <w:pPr>
        <w:pStyle w:val="ListNumber"/>
      </w:pPr>
      <w:r>
        <w:t>12. Relationship &amp; Context Functions — RELATED, RELATEDTABLE, USERELATIONSHIP.</w:t>
      </w:r>
    </w:p>
    <w:p>
      <w:pPr>
        <w:pStyle w:val="ListNumber"/>
      </w:pPr>
      <w:r>
        <w:t>13. Ranking &amp; Row Functions — RANKX, EARLIER, VALUES, SELECTEDVALUE.</w:t>
      </w:r>
    </w:p>
    <w:p>
      <w:pPr>
        <w:pStyle w:val="ListNumber"/>
      </w:pPr>
      <w:r>
        <w:t>14. Advanced — Variables (VAR), Nested formulas, Debugging using tooltips &amp; cards.</w:t>
      </w:r>
    </w:p>
    <w:p>
      <w:pPr>
        <w:pStyle w:val="Heading1"/>
      </w:pPr>
      <w:r>
        <w:t>📊 DAX Formulas by Category (With Syntax)</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Function Name</w:t>
            </w:r>
          </w:p>
        </w:tc>
        <w:tc>
          <w:tcPr>
            <w:tcW w:type="dxa" w:w="2880"/>
          </w:tcPr>
          <w:p>
            <w:r>
              <w:t>Syntax / Use</w:t>
            </w:r>
          </w:p>
        </w:tc>
      </w:tr>
      <w:tr>
        <w:tc>
          <w:tcPr>
            <w:tcW w:type="dxa" w:w="2880"/>
          </w:tcPr>
          <w:p>
            <w:r>
              <w:t>Aggregation</w:t>
            </w:r>
          </w:p>
        </w:tc>
        <w:tc>
          <w:tcPr>
            <w:tcW w:type="dxa" w:w="2880"/>
          </w:tcPr>
          <w:p>
            <w:r>
              <w:t>SUM</w:t>
            </w:r>
          </w:p>
        </w:tc>
        <w:tc>
          <w:tcPr>
            <w:tcW w:type="dxa" w:w="2880"/>
          </w:tcPr>
          <w:p>
            <w:r>
              <w:t>SUM(Table[Column])</w:t>
            </w:r>
          </w:p>
        </w:tc>
      </w:tr>
      <w:tr>
        <w:tc>
          <w:tcPr>
            <w:tcW w:type="dxa" w:w="2880"/>
          </w:tcPr>
          <w:p>
            <w:r>
              <w:t>Aggregation</w:t>
            </w:r>
          </w:p>
        </w:tc>
        <w:tc>
          <w:tcPr>
            <w:tcW w:type="dxa" w:w="2880"/>
          </w:tcPr>
          <w:p>
            <w:r>
              <w:t>AVERAGE</w:t>
            </w:r>
          </w:p>
        </w:tc>
        <w:tc>
          <w:tcPr>
            <w:tcW w:type="dxa" w:w="2880"/>
          </w:tcPr>
          <w:p>
            <w:r>
              <w:t>AVERAGE(Table[Column])</w:t>
            </w:r>
          </w:p>
        </w:tc>
      </w:tr>
      <w:tr>
        <w:tc>
          <w:tcPr>
            <w:tcW w:type="dxa" w:w="2880"/>
          </w:tcPr>
          <w:p>
            <w:r>
              <w:t>Aggregation</w:t>
            </w:r>
          </w:p>
        </w:tc>
        <w:tc>
          <w:tcPr>
            <w:tcW w:type="dxa" w:w="2880"/>
          </w:tcPr>
          <w:p>
            <w:r>
              <w:t>COUNT</w:t>
            </w:r>
          </w:p>
        </w:tc>
        <w:tc>
          <w:tcPr>
            <w:tcW w:type="dxa" w:w="2880"/>
          </w:tcPr>
          <w:p>
            <w:r>
              <w:t>COUNT(Table[Column])</w:t>
            </w:r>
          </w:p>
        </w:tc>
      </w:tr>
      <w:tr>
        <w:tc>
          <w:tcPr>
            <w:tcW w:type="dxa" w:w="2880"/>
          </w:tcPr>
          <w:p>
            <w:r>
              <w:t>Aggregation</w:t>
            </w:r>
          </w:p>
        </w:tc>
        <w:tc>
          <w:tcPr>
            <w:tcW w:type="dxa" w:w="2880"/>
          </w:tcPr>
          <w:p>
            <w:r>
              <w:t>DISTINCTCOUNT</w:t>
            </w:r>
          </w:p>
        </w:tc>
        <w:tc>
          <w:tcPr>
            <w:tcW w:type="dxa" w:w="2880"/>
          </w:tcPr>
          <w:p>
            <w:r>
              <w:t>DISTINCTCOUNT(Table[Column])</w:t>
            </w:r>
          </w:p>
        </w:tc>
      </w:tr>
      <w:tr>
        <w:tc>
          <w:tcPr>
            <w:tcW w:type="dxa" w:w="2880"/>
          </w:tcPr>
          <w:p>
            <w:r>
              <w:t>Logical</w:t>
            </w:r>
          </w:p>
        </w:tc>
        <w:tc>
          <w:tcPr>
            <w:tcW w:type="dxa" w:w="2880"/>
          </w:tcPr>
          <w:p>
            <w:r>
              <w:t>IF</w:t>
            </w:r>
          </w:p>
        </w:tc>
        <w:tc>
          <w:tcPr>
            <w:tcW w:type="dxa" w:w="2880"/>
          </w:tcPr>
          <w:p>
            <w:r>
              <w:t>IF(condition, true_result, false_result)</w:t>
            </w:r>
          </w:p>
        </w:tc>
      </w:tr>
      <w:tr>
        <w:tc>
          <w:tcPr>
            <w:tcW w:type="dxa" w:w="2880"/>
          </w:tcPr>
          <w:p>
            <w:r>
              <w:t>Logical</w:t>
            </w:r>
          </w:p>
        </w:tc>
        <w:tc>
          <w:tcPr>
            <w:tcW w:type="dxa" w:w="2880"/>
          </w:tcPr>
          <w:p>
            <w:r>
              <w:t>SWITCH</w:t>
            </w:r>
          </w:p>
        </w:tc>
        <w:tc>
          <w:tcPr>
            <w:tcW w:type="dxa" w:w="2880"/>
          </w:tcPr>
          <w:p>
            <w:r>
              <w:t>SWITCH(expression, value1, result1, ..., else_result)</w:t>
            </w:r>
          </w:p>
        </w:tc>
      </w:tr>
      <w:tr>
        <w:tc>
          <w:tcPr>
            <w:tcW w:type="dxa" w:w="2880"/>
          </w:tcPr>
          <w:p>
            <w:r>
              <w:t>Text</w:t>
            </w:r>
          </w:p>
        </w:tc>
        <w:tc>
          <w:tcPr>
            <w:tcW w:type="dxa" w:w="2880"/>
          </w:tcPr>
          <w:p>
            <w:r>
              <w:t>CONCATENATE</w:t>
            </w:r>
          </w:p>
        </w:tc>
        <w:tc>
          <w:tcPr>
            <w:tcW w:type="dxa" w:w="2880"/>
          </w:tcPr>
          <w:p>
            <w:r>
              <w:t>CONCATENATE(Table[Column1], Table[Column2])</w:t>
            </w:r>
          </w:p>
        </w:tc>
      </w:tr>
      <w:tr>
        <w:tc>
          <w:tcPr>
            <w:tcW w:type="dxa" w:w="2880"/>
          </w:tcPr>
          <w:p>
            <w:r>
              <w:t>Text</w:t>
            </w:r>
          </w:p>
        </w:tc>
        <w:tc>
          <w:tcPr>
            <w:tcW w:type="dxa" w:w="2880"/>
          </w:tcPr>
          <w:p>
            <w:r>
              <w:t>LEFT</w:t>
            </w:r>
          </w:p>
        </w:tc>
        <w:tc>
          <w:tcPr>
            <w:tcW w:type="dxa" w:w="2880"/>
          </w:tcPr>
          <w:p>
            <w:r>
              <w:t>LEFT(Table[Column], number_of_characters)</w:t>
            </w:r>
          </w:p>
        </w:tc>
      </w:tr>
      <w:tr>
        <w:tc>
          <w:tcPr>
            <w:tcW w:type="dxa" w:w="2880"/>
          </w:tcPr>
          <w:p>
            <w:r>
              <w:t>Date &amp; Time</w:t>
            </w:r>
          </w:p>
        </w:tc>
        <w:tc>
          <w:tcPr>
            <w:tcW w:type="dxa" w:w="2880"/>
          </w:tcPr>
          <w:p>
            <w:r>
              <w:t>YEAR</w:t>
            </w:r>
          </w:p>
        </w:tc>
        <w:tc>
          <w:tcPr>
            <w:tcW w:type="dxa" w:w="2880"/>
          </w:tcPr>
          <w:p>
            <w:r>
              <w:t>YEAR(Table[Date])</w:t>
            </w:r>
          </w:p>
        </w:tc>
      </w:tr>
      <w:tr>
        <w:tc>
          <w:tcPr>
            <w:tcW w:type="dxa" w:w="2880"/>
          </w:tcPr>
          <w:p>
            <w:r>
              <w:t>Date &amp; Time</w:t>
            </w:r>
          </w:p>
        </w:tc>
        <w:tc>
          <w:tcPr>
            <w:tcW w:type="dxa" w:w="2880"/>
          </w:tcPr>
          <w:p>
            <w:r>
              <w:t>DATEDIFF</w:t>
            </w:r>
          </w:p>
        </w:tc>
        <w:tc>
          <w:tcPr>
            <w:tcW w:type="dxa" w:w="2880"/>
          </w:tcPr>
          <w:p>
            <w:r>
              <w:t>DATEDIFF(StartDate, EndDate, Interval)</w:t>
            </w:r>
          </w:p>
        </w:tc>
      </w:tr>
      <w:tr>
        <w:tc>
          <w:tcPr>
            <w:tcW w:type="dxa" w:w="2880"/>
          </w:tcPr>
          <w:p>
            <w:r>
              <w:t>Time Intelligence</w:t>
            </w:r>
          </w:p>
        </w:tc>
        <w:tc>
          <w:tcPr>
            <w:tcW w:type="dxa" w:w="2880"/>
          </w:tcPr>
          <w:p>
            <w:r>
              <w:t>TOTALYTD</w:t>
            </w:r>
          </w:p>
        </w:tc>
        <w:tc>
          <w:tcPr>
            <w:tcW w:type="dxa" w:w="2880"/>
          </w:tcPr>
          <w:p>
            <w:r>
              <w:t>TOTALYTD(SUM(Table[Amount]), Table[Date])</w:t>
            </w:r>
          </w:p>
        </w:tc>
      </w:tr>
      <w:tr>
        <w:tc>
          <w:tcPr>
            <w:tcW w:type="dxa" w:w="2880"/>
          </w:tcPr>
          <w:p>
            <w:r>
              <w:t>Time Intelligence</w:t>
            </w:r>
          </w:p>
        </w:tc>
        <w:tc>
          <w:tcPr>
            <w:tcW w:type="dxa" w:w="2880"/>
          </w:tcPr>
          <w:p>
            <w:r>
              <w:t>SAMEPERIODLASTYEAR</w:t>
            </w:r>
          </w:p>
        </w:tc>
        <w:tc>
          <w:tcPr>
            <w:tcW w:type="dxa" w:w="2880"/>
          </w:tcPr>
          <w:p>
            <w:r>
              <w:t>SAMEPERIODLASTYEAR(Table[Date])</w:t>
            </w:r>
          </w:p>
        </w:tc>
      </w:tr>
      <w:tr>
        <w:tc>
          <w:tcPr>
            <w:tcW w:type="dxa" w:w="2880"/>
          </w:tcPr>
          <w:p>
            <w:r>
              <w:t>Filter</w:t>
            </w:r>
          </w:p>
        </w:tc>
        <w:tc>
          <w:tcPr>
            <w:tcW w:type="dxa" w:w="2880"/>
          </w:tcPr>
          <w:p>
            <w:r>
              <w:t>CALCULATE</w:t>
            </w:r>
          </w:p>
        </w:tc>
        <w:tc>
          <w:tcPr>
            <w:tcW w:type="dxa" w:w="2880"/>
          </w:tcPr>
          <w:p>
            <w:r>
              <w:t>CALCULATE(Expression, Filters...)</w:t>
            </w:r>
          </w:p>
        </w:tc>
      </w:tr>
      <w:tr>
        <w:tc>
          <w:tcPr>
            <w:tcW w:type="dxa" w:w="2880"/>
          </w:tcPr>
          <w:p>
            <w:r>
              <w:t>Filter</w:t>
            </w:r>
          </w:p>
        </w:tc>
        <w:tc>
          <w:tcPr>
            <w:tcW w:type="dxa" w:w="2880"/>
          </w:tcPr>
          <w:p>
            <w:r>
              <w:t>ALL</w:t>
            </w:r>
          </w:p>
        </w:tc>
        <w:tc>
          <w:tcPr>
            <w:tcW w:type="dxa" w:w="2880"/>
          </w:tcPr>
          <w:p>
            <w:r>
              <w:t>ALL(Table)</w:t>
            </w:r>
          </w:p>
        </w:tc>
      </w:tr>
      <w:tr>
        <w:tc>
          <w:tcPr>
            <w:tcW w:type="dxa" w:w="2880"/>
          </w:tcPr>
          <w:p>
            <w:r>
              <w:t>Filter</w:t>
            </w:r>
          </w:p>
        </w:tc>
        <w:tc>
          <w:tcPr>
            <w:tcW w:type="dxa" w:w="2880"/>
          </w:tcPr>
          <w:p>
            <w:r>
              <w:t>ALLEXCEPT</w:t>
            </w:r>
          </w:p>
        </w:tc>
        <w:tc>
          <w:tcPr>
            <w:tcW w:type="dxa" w:w="2880"/>
          </w:tcPr>
          <w:p>
            <w:r>
              <w:t>ALLEXCEPT(Table, Table[Column])</w:t>
            </w:r>
          </w:p>
        </w:tc>
      </w:tr>
      <w:tr>
        <w:tc>
          <w:tcPr>
            <w:tcW w:type="dxa" w:w="2880"/>
          </w:tcPr>
          <w:p>
            <w:r>
              <w:t>Relationship</w:t>
            </w:r>
          </w:p>
        </w:tc>
        <w:tc>
          <w:tcPr>
            <w:tcW w:type="dxa" w:w="2880"/>
          </w:tcPr>
          <w:p>
            <w:r>
              <w:t>RELATED</w:t>
            </w:r>
          </w:p>
        </w:tc>
        <w:tc>
          <w:tcPr>
            <w:tcW w:type="dxa" w:w="2880"/>
          </w:tcPr>
          <w:p>
            <w:r>
              <w:t>RELATED(RelatedTable[Column])</w:t>
            </w:r>
          </w:p>
        </w:tc>
      </w:tr>
      <w:tr>
        <w:tc>
          <w:tcPr>
            <w:tcW w:type="dxa" w:w="2880"/>
          </w:tcPr>
          <w:p>
            <w:r>
              <w:t>Relationship</w:t>
            </w:r>
          </w:p>
        </w:tc>
        <w:tc>
          <w:tcPr>
            <w:tcW w:type="dxa" w:w="2880"/>
          </w:tcPr>
          <w:p>
            <w:r>
              <w:t>RELATEDTABLE</w:t>
            </w:r>
          </w:p>
        </w:tc>
        <w:tc>
          <w:tcPr>
            <w:tcW w:type="dxa" w:w="2880"/>
          </w:tcPr>
          <w:p>
            <w:r>
              <w:t>RELATEDTABLE(RelatedTable)</w:t>
            </w:r>
          </w:p>
        </w:tc>
      </w:tr>
      <w:tr>
        <w:tc>
          <w:tcPr>
            <w:tcW w:type="dxa" w:w="2880"/>
          </w:tcPr>
          <w:p>
            <w:r>
              <w:t>Ranking</w:t>
            </w:r>
          </w:p>
        </w:tc>
        <w:tc>
          <w:tcPr>
            <w:tcW w:type="dxa" w:w="2880"/>
          </w:tcPr>
          <w:p>
            <w:r>
              <w:t>RANKX</w:t>
            </w:r>
          </w:p>
        </w:tc>
        <w:tc>
          <w:tcPr>
            <w:tcW w:type="dxa" w:w="2880"/>
          </w:tcPr>
          <w:p>
            <w:r>
              <w:t>RANKX(ALL(Table), Expression, , DESC)</w:t>
            </w:r>
          </w:p>
        </w:tc>
      </w:tr>
      <w:tr>
        <w:tc>
          <w:tcPr>
            <w:tcW w:type="dxa" w:w="2880"/>
          </w:tcPr>
          <w:p>
            <w:r>
              <w:t>Row Context</w:t>
            </w:r>
          </w:p>
        </w:tc>
        <w:tc>
          <w:tcPr>
            <w:tcW w:type="dxa" w:w="2880"/>
          </w:tcPr>
          <w:p>
            <w:r>
              <w:t>EARLIER</w:t>
            </w:r>
          </w:p>
        </w:tc>
        <w:tc>
          <w:tcPr>
            <w:tcW w:type="dxa" w:w="2880"/>
          </w:tcPr>
          <w:p>
            <w:r>
              <w:t>EARLIER(Column, [N])</w:t>
            </w:r>
          </w:p>
        </w:tc>
      </w:tr>
      <w:tr>
        <w:tc>
          <w:tcPr>
            <w:tcW w:type="dxa" w:w="2880"/>
          </w:tcPr>
          <w:p>
            <w:r>
              <w:t>Context</w:t>
            </w:r>
          </w:p>
        </w:tc>
        <w:tc>
          <w:tcPr>
            <w:tcW w:type="dxa" w:w="2880"/>
          </w:tcPr>
          <w:p>
            <w:r>
              <w:t>SELECTEDVALUE</w:t>
            </w:r>
          </w:p>
        </w:tc>
        <w:tc>
          <w:tcPr>
            <w:tcW w:type="dxa" w:w="2880"/>
          </w:tcPr>
          <w:p>
            <w:r>
              <w:t>SELECTEDVALUE(Table[Column])</w:t>
            </w:r>
          </w:p>
        </w:tc>
      </w:tr>
    </w:tbl>
    <w:p>
      <w:pPr>
        <w:pStyle w:val="Heading1"/>
      </w:pPr>
      <w:r>
        <w:t>🎯 Final Tips for Teaching DAX</w:t>
      </w:r>
    </w:p>
    <w:p>
      <w:r>
        <w:t>✅ Excel ke examples leke DAX explain karo taaki learners ko comfort zone mile.</w:t>
        <w:br/>
        <w:t>✅ Har formula ke liye ek use-case chart ya table bana ke sikhao.</w:t>
        <w:br/>
        <w:t>✅ Pehle basic aggregation sikhake gradually advanced jao (FILTER, CALCULATE, VAR).</w:t>
        <w:br/>
        <w:t>✅ Time Intelligence formulas sirf tab sikhana jab model mein proper Date Table 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