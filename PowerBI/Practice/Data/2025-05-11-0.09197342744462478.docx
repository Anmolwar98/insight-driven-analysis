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Data Modelling Notes – Hinglish Explanation</w:t>
      </w:r>
    </w:p>
    <w:p>
      <w:pPr>
        <w:pStyle w:val="Heading1"/>
      </w:pPr>
      <w:r>
        <w:t>1. Tables Ki Types – Fact, Dimension, Bridge</w:t>
      </w:r>
    </w:p>
    <w:p>
      <w:r>
        <w:t>Power BI mein data modelling ka pehla step hota hai tables ko samajhna. Har table ka apna ek role hota hai. Ye teen major types hoti hain:</w:t>
        <w:br/>
      </w:r>
    </w:p>
    <w:p>
      <w:pPr>
        <w:pStyle w:val="ListNumber"/>
      </w:pPr>
      <w:r>
        <w:t>1. FACT TABLE:</w:t>
        <w:br/>
      </w:r>
    </w:p>
    <w:p>
      <w:r>
        <w:t>- Ye transactional data hota hai.</w:t>
        <w:br/>
        <w:t>- High volume data hota hai, jaise sales, purchases, orders.</w:t>
        <w:br/>
        <w:t>- Isme mostly numbers hote hain jinke upar hum analysis karte hain – jaise Quantity, Sales Amount.</w:t>
        <w:br/>
        <w:t>- Example: Sales Table (OrderID, ProductID, CustomerID, Quantity, SalesAmount)</w:t>
      </w:r>
    </w:p>
    <w:p>
      <w:pPr>
        <w:pStyle w:val="ListNumber"/>
      </w:pPr>
      <w:r>
        <w:t>2. DIMENSION TABLE:</w:t>
        <w:br/>
      </w:r>
    </w:p>
    <w:p>
      <w:r>
        <w:t>- Reference ya descriptive data hota hai.</w:t>
        <w:br/>
        <w:t>- Jaise Customer ka naam, Product ka category, ya Region ka naam.</w:t>
        <w:br/>
        <w:t>- Slicers, filters, hierarchy banane ke liye use hoti hain.</w:t>
        <w:br/>
        <w:t>- Example: Customer Table, Product Table, Date Table</w:t>
      </w:r>
    </w:p>
    <w:p>
      <w:pPr>
        <w:pStyle w:val="ListNumber"/>
      </w:pPr>
      <w:r>
        <w:t>3. BRIDGE TABLE:</w:t>
        <w:br/>
      </w:r>
    </w:p>
    <w:p>
      <w:r>
        <w:t>- Jab dono tables ke beech many-to-many relationship hoti hai tab bridge table use hoti hai.</w:t>
        <w:br/>
        <w:t>- Ye linking table hoti hai jo two dimensions ko jodti hai.</w:t>
        <w:br/>
        <w:t>- Example: Employee_Project Table (EmployeeID, ProjectID)</w:t>
      </w:r>
    </w:p>
    <w:p>
      <w:pPr>
        <w:pStyle w:val="Heading1"/>
      </w:pPr>
      <w:r>
        <w:t>2. Positioning in Model View – Soch Samajh ke Set Karo</w:t>
      </w:r>
    </w:p>
    <w:p>
      <w:r>
        <w:t>Power BI ke model view mein tables ko aise arrange karo ki samajhne mein asaani ho:</w:t>
        <w:br/>
      </w:r>
    </w:p>
    <w:p>
      <w:r>
        <w:t>- Dimension tables upar rakhni chahiye (Top Position)</w:t>
      </w:r>
    </w:p>
    <w:p>
      <w:r>
        <w:t>- Fact table neeche honi chahiye (Bottom Position)</w:t>
      </w:r>
    </w:p>
    <w:p>
      <w:r>
        <w:t>- Bridge tables center mein ya jahan jodna ho wahan place karo</w:t>
      </w:r>
    </w:p>
    <w:p>
      <w:r>
        <w:t>Ye star schema create karta hai jisme fact table center mein hoti hai aur dimensions uske around – ek tarah ka star shape.</w:t>
      </w:r>
    </w:p>
    <w:p>
      <w:pPr>
        <w:pStyle w:val="Heading1"/>
      </w:pPr>
      <w:r>
        <w:t>3. Relationships – Connection Banane ka Science</w:t>
      </w:r>
    </w:p>
    <w:p>
      <w:r>
        <w:t>Power BI mein tables ke beech relationships banani padti hai taaki visuals sahi kaam karein.</w:t>
      </w:r>
    </w:p>
    <w:p>
      <w:r>
        <w:t>Relationship banate waqt 3 cheezein dhyan mein rakhni chahiye:</w:t>
      </w:r>
    </w:p>
    <w:p>
      <w:r>
        <w:t>1. Primary Key – Foreign Key ka relation ho (jaise CustomerID from Customer to Sales)</w:t>
      </w:r>
    </w:p>
    <w:p>
      <w:r>
        <w:t>2. Cardinality – One-to-Many ya Many-to-One jisme One side unique hoti hai</w:t>
      </w:r>
    </w:p>
    <w:p>
      <w:r>
        <w:t>3. Cross Filter Direction – Single ya Both depending on use case</w:t>
      </w:r>
    </w:p>
    <w:p>
      <w:pPr>
        <w:pStyle w:val="Heading2"/>
      </w:pPr>
      <w:r>
        <w:t>Types of Relationships:</w:t>
      </w:r>
    </w:p>
    <w:p>
      <w:r>
        <w:t>- One-to-Many: Most common (e.g. Customer → Sales)</w:t>
      </w:r>
    </w:p>
    <w:p>
      <w:r>
        <w:t>- Many-to-Many: Jab bridge table hoti hai (e.g. Employee_Project)</w:t>
      </w:r>
    </w:p>
    <w:p>
      <w:r>
        <w:t>- One-to-One: Rare case (unique mapping only)</w:t>
      </w:r>
    </w:p>
    <w:p>
      <w:r>
        <w:t>Relationship banate waqt Model View mein arrow ka direction dekhna zaroori hai.</w:t>
        <w:br/>
        <w:t>Har relationship ka meaning hota hai – woh data ko kaise filter karega.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