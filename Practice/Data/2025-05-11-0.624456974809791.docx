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Excel vs Power BI DAX — Formula &amp; Filter Flow</w:t>
      </w:r>
    </w:p>
    <w:p>
      <w:r>
        <w:t>Yeh note un learners ke liye hai jo Excel se Power BI DAX mein transition kar rahe hain, aur unhe filtering aur formula behavior ka difference clearly samajhna hai.</w:t>
      </w:r>
    </w:p>
    <w:p>
      <w:pPr>
        <w:pStyle w:val="Heading1"/>
      </w:pPr>
      <w:r>
        <w:t>🔹 Excel Approach</w:t>
      </w:r>
    </w:p>
    <w:p>
      <w:r>
        <w:t>Excel mein jab hum kisi table par formula lagate hain jaise ki:</w:t>
        <w:br/>
        <w:br/>
        <w:t xml:space="preserve">    =SUM(Sales[Amount])</w:t>
        <w:br/>
        <w:br/>
        <w:t>Toh yeh formula **visible rows ka total** deta hai. Agar aap slicer ya filter lagate ho, toh woh table ki rows ko filter kar deta hai aur formula unhi filtered rows ka sum return karta hai.</w:t>
        <w:br/>
        <w:br/>
        <w:t>**Important Point:** Excel ke formulas slicers ke context ko nahi samajhte — woh bas jo visible rows hain un par kaam karte hain.</w:t>
      </w:r>
    </w:p>
    <w:p>
      <w:pPr>
        <w:pStyle w:val="Heading1"/>
      </w:pPr>
      <w:r>
        <w:t>🔸 Power BI DAX Approach</w:t>
      </w:r>
    </w:p>
    <w:p>
      <w:r>
        <w:t>Power BI mein DAX formula likhne ka syntax similar hota hai:</w:t>
        <w:br/>
        <w:br/>
        <w:t xml:space="preserve">    Total Sales = SUM(Sales[Amount])</w:t>
        <w:br/>
        <w:br/>
        <w:t>Lekin yahaan **Filter Context** ka concept aata hai. Matlab:</w:t>
        <w:br/>
        <w:t xml:space="preserve">    - Table puri ki puri hoti hai (filtered nahi dikhti like Excel)</w:t>
        <w:br/>
        <w:t xml:space="preserve">    - Lekin DAX formula apne aap samajh jaata hai ki filter/slicer kya laga hai,</w:t>
        <w:br/>
        <w:t xml:space="preserve">      aur uske according woh apna result update kar deta hai.</w:t>
        <w:br/>
        <w:br/>
        <w:t>**Yeh behavior hi DAX ko dynamic banata hai.**</w:t>
      </w:r>
    </w:p>
    <w:p>
      <w:pPr>
        <w:pStyle w:val="Heading2"/>
      </w:pPr>
      <w:r>
        <w:t>🔍 Excel vs Power BI DAX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Excel</w:t>
            </w:r>
          </w:p>
        </w:tc>
        <w:tc>
          <w:tcPr>
            <w:tcW w:type="dxa" w:w="2880"/>
          </w:tcPr>
          <w:p>
            <w:r>
              <w:t>Power BI (DAX)</w:t>
            </w:r>
          </w:p>
        </w:tc>
      </w:tr>
      <w:tr>
        <w:tc>
          <w:tcPr>
            <w:tcW w:type="dxa" w:w="2880"/>
          </w:tcPr>
          <w:p>
            <w:r>
              <w:t>Formula</w:t>
            </w:r>
          </w:p>
        </w:tc>
        <w:tc>
          <w:tcPr>
            <w:tcW w:type="dxa" w:w="2880"/>
          </w:tcPr>
          <w:p>
            <w:r>
              <w:t>=SUM(Sales[Amount])</w:t>
            </w:r>
          </w:p>
        </w:tc>
        <w:tc>
          <w:tcPr>
            <w:tcW w:type="dxa" w:w="2880"/>
          </w:tcPr>
          <w:p>
            <w:r>
              <w:t>Total Sales = SUM(Sales[Amount])</w:t>
            </w:r>
          </w:p>
        </w:tc>
      </w:tr>
      <w:tr>
        <w:tc>
          <w:tcPr>
            <w:tcW w:type="dxa" w:w="2880"/>
          </w:tcPr>
          <w:p>
            <w:r>
              <w:t>Before Filter</w:t>
            </w:r>
          </w:p>
        </w:tc>
        <w:tc>
          <w:tcPr>
            <w:tcW w:type="dxa" w:w="2880"/>
          </w:tcPr>
          <w:p>
            <w:r>
              <w:t>1,00,000 (All regions)</w:t>
            </w:r>
          </w:p>
        </w:tc>
        <w:tc>
          <w:tcPr>
            <w:tcW w:type="dxa" w:w="2880"/>
          </w:tcPr>
          <w:p>
            <w:r>
              <w:t>1,00,000 (All regions)</w:t>
            </w:r>
          </w:p>
        </w:tc>
      </w:tr>
      <w:tr>
        <w:tc>
          <w:tcPr>
            <w:tcW w:type="dxa" w:w="2880"/>
          </w:tcPr>
          <w:p>
            <w:r>
              <w:t>After Filter (Region=North)</w:t>
            </w:r>
          </w:p>
        </w:tc>
        <w:tc>
          <w:tcPr>
            <w:tcW w:type="dxa" w:w="2880"/>
          </w:tcPr>
          <w:p>
            <w:r>
              <w:t>20,000 (Visible rows only)</w:t>
            </w:r>
          </w:p>
        </w:tc>
        <w:tc>
          <w:tcPr>
            <w:tcW w:type="dxa" w:w="2880"/>
          </w:tcPr>
          <w:p>
            <w:r>
              <w:t>20,000 (Filtered context)</w:t>
            </w:r>
          </w:p>
        </w:tc>
      </w:tr>
      <w:tr>
        <w:tc>
          <w:tcPr>
            <w:tcW w:type="dxa" w:w="2880"/>
          </w:tcPr>
          <w:p>
            <w:r>
              <w:t>Formula Reaction</w:t>
            </w:r>
          </w:p>
        </w:tc>
        <w:tc>
          <w:tcPr>
            <w:tcW w:type="dxa" w:w="2880"/>
          </w:tcPr>
          <w:p>
            <w:r>
              <w:t>Same formula, unaware of slicer</w:t>
            </w:r>
          </w:p>
        </w:tc>
        <w:tc>
          <w:tcPr>
            <w:tcW w:type="dxa" w:w="2880"/>
          </w:tcPr>
          <w:p>
            <w:r>
              <w:t>Same formula, result changes with filter</w:t>
            </w:r>
          </w:p>
        </w:tc>
      </w:tr>
      <w:tr>
        <w:tc>
          <w:tcPr>
            <w:tcW w:type="dxa" w:w="2880"/>
          </w:tcPr>
          <w:p>
            <w:r>
              <w:t>View</w:t>
            </w:r>
          </w:p>
        </w:tc>
        <w:tc>
          <w:tcPr>
            <w:tcW w:type="dxa" w:w="2880"/>
          </w:tcPr>
          <w:p>
            <w:r>
              <w:t>Filtered rows only</w:t>
            </w:r>
          </w:p>
        </w:tc>
        <w:tc>
          <w:tcPr>
            <w:tcW w:type="dxa" w:w="2880"/>
          </w:tcPr>
          <w:p>
            <w:r>
              <w:t>Full table, filtered result</w:t>
            </w:r>
          </w:p>
        </w:tc>
      </w:tr>
    </w:tbl>
    <w:p>
      <w:pPr>
        <w:pStyle w:val="Heading1"/>
      </w:pPr>
      <w:r>
        <w:t>🎯 Summary</w:t>
      </w:r>
    </w:p>
    <w:p>
      <w:r>
        <w:t>👉 Excel: Data pehle filter hota hai, formula wahi rehta hai.</w:t>
        <w:br/>
        <w:t>👉 Power BI DAX: Formula wahi rehta hai, lekin result filter ke hisaab se auto-update hota hai.</w:t>
        <w:br/>
        <w:br/>
        <w:t>📌 Isiliye DAX zyada flexible hai jab baat aati hai dashboards aur dynamic visuals banane ki.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