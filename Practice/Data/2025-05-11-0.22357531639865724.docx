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Power BI Beginner Notes – Explained Simply</w:t>
      </w:r>
    </w:p>
    <w:p>
      <w:pPr>
        <w:pStyle w:val="Heading1"/>
      </w:pPr>
      <w:r>
        <w:t>1. What is Power BI?</w:t>
      </w:r>
    </w:p>
    <w:p>
      <w:pPr>
        <w:spacing w:after="120"/>
      </w:pPr>
      <w:r>
        <w:rPr>
          <w:b w:val="0"/>
          <w:color w:val="000000"/>
          <w:sz w:val="24"/>
        </w:rPr>
        <w:t>Power BI is a powerful Business Intelligence tool by Microsoft. It helps us convert raw data into interactive visuals, dashboards, and reports—so that decision-making becomes easy.</w:t>
      </w:r>
    </w:p>
    <w:p>
      <w:pPr>
        <w:spacing w:after="120"/>
      </w:pPr>
      <w:r>
        <w:rPr>
          <w:b w:val="0"/>
          <w:color w:val="000000"/>
          <w:sz w:val="24"/>
        </w:rPr>
        <w:t>Example: Imagine you run a bakery. With Power BI, you can see daily sales, best-selling items, and customer trends—all in one beautiful dashboard.</w:t>
      </w:r>
    </w:p>
    <w:p>
      <w:pPr>
        <w:spacing w:after="120"/>
      </w:pPr>
      <w:r>
        <w:rPr>
          <w:b/>
          <w:color w:val="000000"/>
          <w:sz w:val="24"/>
        </w:rPr>
        <w:t>Key Features:</w:t>
      </w:r>
    </w:p>
    <w:p>
      <w:pPr>
        <w:spacing w:after="120"/>
      </w:pPr>
      <w:r>
        <w:rPr>
          <w:b w:val="0"/>
          <w:color w:val="000000"/>
          <w:sz w:val="24"/>
        </w:rPr>
        <w:t>- Visualizations (Graphs, Charts, Maps)</w:t>
        <w:br/>
        <w:t>- Dashboards</w:t>
        <w:br/>
        <w:t>- Data Modeling</w:t>
        <w:br/>
        <w:t>- AI &amp; Natural Language Queries</w:t>
      </w:r>
    </w:p>
    <w:p>
      <w:pPr>
        <w:pStyle w:val="Heading1"/>
      </w:pPr>
      <w:r>
        <w:t>2. Who Can Use Power BI?</w:t>
      </w:r>
    </w:p>
    <w:p>
      <w:pPr>
        <w:spacing w:after="120"/>
      </w:pPr>
      <w:r>
        <w:rPr>
          <w:b w:val="0"/>
          <w:color w:val="000000"/>
          <w:sz w:val="24"/>
        </w:rPr>
        <w:t>Profession | How They Use Power BI</w:t>
        <w:br/>
        <w:t>------------|------------------------</w:t>
        <w:br/>
        <w:t>Accountants | Analyze expense, sales, profitability</w:t>
        <w:br/>
        <w:t>Marketing Teams | Track campaign performance</w:t>
        <w:br/>
        <w:t>HR Managers | Visualize employee data</w:t>
        <w:br/>
        <w:t>Business Owners | Monitor KPIs and growth</w:t>
        <w:br/>
        <w:t>Students &amp; Analysts | Learn data analytics and reporting</w:t>
        <w:br/>
        <w:t>Freelancers | Create client dashboards</w:t>
      </w:r>
    </w:p>
    <w:p>
      <w:pPr>
        <w:spacing w:after="120"/>
      </w:pPr>
      <w:r>
        <w:rPr>
          <w:b w:val="0"/>
          <w:color w:val="000000"/>
          <w:sz w:val="24"/>
        </w:rPr>
        <w:t>Anyone who works with data or reports can use Power BI.</w:t>
      </w:r>
    </w:p>
    <w:p>
      <w:pPr>
        <w:pStyle w:val="Heading1"/>
      </w:pPr>
      <w:r>
        <w:t>3. Why Is Power BI Important?</w:t>
      </w:r>
    </w:p>
    <w:p>
      <w:pPr>
        <w:spacing w:after="120"/>
      </w:pPr>
      <w:r>
        <w:rPr>
          <w:b w:val="0"/>
          <w:color w:val="000000"/>
          <w:sz w:val="24"/>
        </w:rPr>
        <w:t>Problem: Raw Excel sheets = Boring, complex, and confusing.</w:t>
        <w:br/>
        <w:t>Solution: Power BI = Interactive, visual, and easy to understand.</w:t>
      </w:r>
    </w:p>
    <w:p>
      <w:pPr>
        <w:spacing w:after="120"/>
      </w:pPr>
      <w:r>
        <w:rPr>
          <w:b/>
          <w:color w:val="000000"/>
          <w:sz w:val="24"/>
        </w:rPr>
        <w:t>Benefits:</w:t>
      </w:r>
    </w:p>
    <w:p>
      <w:pPr>
        <w:spacing w:after="120"/>
      </w:pPr>
      <w:r>
        <w:rPr>
          <w:b w:val="0"/>
          <w:color w:val="000000"/>
          <w:sz w:val="24"/>
        </w:rPr>
        <w:t>- Automates reporting process</w:t>
        <w:br/>
        <w:t>- Connects with 100+ data sources</w:t>
        <w:br/>
        <w:t>- Real-time data updates (via Power BI Pro)</w:t>
        <w:br/>
        <w:t>- Clean dashboards = Faster decisions</w:t>
        <w:br/>
        <w:t>- Great skill for job interviews (in demand!)</w:t>
      </w:r>
    </w:p>
    <w:p>
      <w:pPr>
        <w:pStyle w:val="Heading1"/>
      </w:pPr>
      <w:r>
        <w:t>4. Mechanism of Power BI (How It Works)</w:t>
      </w:r>
    </w:p>
    <w:p>
      <w:pPr>
        <w:spacing w:after="120"/>
      </w:pPr>
      <w:r>
        <w:rPr>
          <w:b w:val="0"/>
          <w:color w:val="000000"/>
          <w:sz w:val="24"/>
        </w:rPr>
        <w:t>Power BI works in 4 simple steps:</w:t>
      </w:r>
    </w:p>
    <w:p>
      <w:pPr>
        <w:spacing w:after="120"/>
      </w:pPr>
      <w:r>
        <w:rPr>
          <w:b w:val="0"/>
          <w:color w:val="000000"/>
          <w:sz w:val="24"/>
        </w:rPr>
        <w:t>1. Get Data</w:t>
        <w:br/>
        <w:t>- Import data from Excel, SQL, Web, SharePoint, etc.</w:t>
        <w:br/>
        <w:t>- Power BI supports structured + unstructured data!</w:t>
      </w:r>
    </w:p>
    <w:p>
      <w:pPr>
        <w:spacing w:after="120"/>
      </w:pPr>
      <w:r>
        <w:rPr>
          <w:b w:val="0"/>
          <w:color w:val="000000"/>
          <w:sz w:val="24"/>
        </w:rPr>
        <w:t>2. Transform Data (Power Query)</w:t>
        <w:br/>
        <w:t>- Clean data using Power Query Editor</w:t>
        <w:br/>
        <w:t>- Example: Remove nulls, split columns, change formats</w:t>
      </w:r>
    </w:p>
    <w:p>
      <w:pPr>
        <w:spacing w:after="120"/>
      </w:pPr>
      <w:r>
        <w:rPr>
          <w:b w:val="0"/>
          <w:color w:val="000000"/>
          <w:sz w:val="24"/>
        </w:rPr>
        <w:t>3. Data Modeling &amp; Relationships</w:t>
        <w:br/>
        <w:t>- Create relationships between tables</w:t>
        <w:br/>
        <w:t>- Use DAX formulas for new columns &amp; measures</w:t>
      </w:r>
    </w:p>
    <w:p>
      <w:pPr>
        <w:spacing w:after="120"/>
      </w:pPr>
      <w:r>
        <w:rPr>
          <w:b w:val="0"/>
          <w:color w:val="000000"/>
          <w:sz w:val="24"/>
        </w:rPr>
        <w:t>4. Visualize &amp; Share</w:t>
        <w:br/>
        <w:t>- Build beautiful reports using charts, slicers, filters</w:t>
        <w:br/>
        <w:t>- Publish to Power BI Service &amp; share with team</w:t>
      </w:r>
    </w:p>
    <w:p>
      <w:pPr>
        <w:pStyle w:val="Heading1"/>
      </w:pPr>
      <w:r>
        <w:t>5. Power BI Components (Quick Overview)</w:t>
      </w:r>
    </w:p>
    <w:p>
      <w:pPr>
        <w:spacing w:after="120"/>
      </w:pPr>
      <w:r>
        <w:rPr>
          <w:b w:val="0"/>
          <w:color w:val="000000"/>
          <w:sz w:val="24"/>
        </w:rPr>
        <w:t>Component | Use</w:t>
        <w:br/>
        <w:t>-----------|-----</w:t>
        <w:br/>
        <w:t>Power BI Desktop | Create reports (Free software)</w:t>
        <w:br/>
        <w:t>Power BI Service | Online sharing &amp; collaboration</w:t>
        <w:br/>
        <w:t>Power BI Mobile | View reports on phone/tablet</w:t>
        <w:br/>
        <w:t>Power BI Gateway | Auto-refresh for on-premise data</w:t>
        <w:br/>
        <w:t>Power BI Report Builder | Paginated reports (For printing/exporting)</w:t>
      </w:r>
    </w:p>
    <w:p>
      <w:pPr>
        <w:pStyle w:val="Heading1"/>
      </w:pPr>
      <w:r>
        <w:t>6. Power BI vs Excel – What’s the Difference?</w:t>
      </w:r>
    </w:p>
    <w:p>
      <w:pPr>
        <w:spacing w:after="120"/>
      </w:pPr>
      <w:r>
        <w:rPr>
          <w:b w:val="0"/>
          <w:color w:val="000000"/>
          <w:sz w:val="24"/>
        </w:rPr>
        <w:t>Feature | Excel | Power BI</w:t>
        <w:br/>
        <w:t>--------|-------|----------</w:t>
        <w:br/>
        <w:t>Data Size | Limited | Large Datasets Supported</w:t>
        <w:br/>
        <w:t>Visuals | Basic | Rich, Interactive</w:t>
        <w:br/>
        <w:t>Automation | Limited | Highly Automated</w:t>
        <w:br/>
        <w:t>Performance | Slower for big data | Fast &amp; scalable</w:t>
        <w:br/>
        <w:t>Sharing | File-based | Online collaboration</w:t>
      </w:r>
    </w:p>
    <w:p>
      <w:pPr>
        <w:pStyle w:val="Heading1"/>
      </w:pPr>
      <w:r>
        <w:t>7. What You’ll Learn in a Power BI Course (Suggested Topics)</w:t>
      </w:r>
    </w:p>
    <w:p>
      <w:pPr>
        <w:spacing w:after="120"/>
      </w:pPr>
      <w:r>
        <w:rPr>
          <w:b w:val="0"/>
          <w:color w:val="000000"/>
          <w:sz w:val="24"/>
        </w:rPr>
        <w:t>- Power BI Desktop Interface</w:t>
        <w:br/>
        <w:t>- Power Query Editor (ETL)</w:t>
        <w:br/>
        <w:t>- DAX (Formulas &amp; Calculations)</w:t>
        <w:br/>
        <w:t>- Visualizations (Bar, Pie, Maps, Cards, etc.)</w:t>
        <w:br/>
        <w:t>- Filters, Slicers, Drill-through</w:t>
        <w:br/>
        <w:t>- Dashboard Design Tips</w:t>
        <w:br/>
        <w:t>- Real Projects (Sales, HR, Marketing Dashboards)</w:t>
      </w:r>
    </w:p>
    <w:p>
      <w:pPr>
        <w:pStyle w:val="Heading1"/>
      </w:pPr>
      <w:r>
        <w:t>8. Real-World Use Cases</w:t>
      </w:r>
    </w:p>
    <w:p>
      <w:pPr>
        <w:spacing w:after="120"/>
      </w:pPr>
      <w:r>
        <w:rPr>
          <w:b w:val="0"/>
          <w:color w:val="000000"/>
          <w:sz w:val="24"/>
        </w:rPr>
        <w:t>1. Retail – Analyze sales by region/product</w:t>
        <w:br/>
        <w:t>2. Finance – Track income vs. expenses over time</w:t>
        <w:br/>
        <w:t>3. Healthcare – Patient data dashboard</w:t>
        <w:br/>
        <w:t>4. Education – Student performance analytics</w:t>
        <w:br/>
        <w:t>5. Logistics – Inventory and delivery tracking</w:t>
      </w:r>
    </w:p>
    <w:p>
      <w:pPr>
        <w:pStyle w:val="Heading1"/>
      </w:pPr>
      <w:r>
        <w:t>9. Career &amp; Salary Insights</w:t>
      </w:r>
    </w:p>
    <w:p>
      <w:pPr>
        <w:spacing w:after="120"/>
      </w:pPr>
      <w:r>
        <w:rPr>
          <w:b w:val="0"/>
          <w:color w:val="000000"/>
          <w:sz w:val="24"/>
        </w:rPr>
        <w:t>Roles:</w:t>
        <w:br/>
        <w:t>- Data Analyst</w:t>
        <w:br/>
        <w:t>- Power BI Developer</w:t>
        <w:br/>
        <w:t>- BI Consultant</w:t>
        <w:br/>
        <w:t>- Business Analyst</w:t>
      </w:r>
    </w:p>
    <w:p>
      <w:pPr>
        <w:spacing w:after="120"/>
      </w:pPr>
      <w:r>
        <w:rPr>
          <w:b w:val="0"/>
          <w:color w:val="000000"/>
          <w:sz w:val="24"/>
        </w:rPr>
        <w:t>Average starting salary in India: ₹4–8 LPA</w:t>
        <w:br/>
        <w:t>With 2–3 projects in your portfolio, you’re job-ready!</w:t>
      </w:r>
    </w:p>
    <w:p>
      <w:pPr>
        <w:pStyle w:val="Heading1"/>
      </w:pPr>
      <w:r>
        <w:t>10. Summary – Why YOU Should Learn Power BI?</w:t>
      </w:r>
    </w:p>
    <w:p>
      <w:pPr>
        <w:spacing w:after="120"/>
      </w:pPr>
      <w:r>
        <w:rPr>
          <w:b w:val="0"/>
          <w:color w:val="000000"/>
          <w:sz w:val="24"/>
        </w:rPr>
        <w:t>Because:</w:t>
        <w:br/>
        <w:t>- It’s in-demand in every industry</w:t>
        <w:br/>
        <w:t>- Helps you make sense of messy data</w:t>
        <w:br/>
        <w:t>- Automates manual reporting tasks</w:t>
        <w:br/>
        <w:t>- Boosts your resume + confidence + salary</w:t>
      </w:r>
    </w:p>
    <w:p>
      <w:pPr>
        <w:spacing w:after="120"/>
      </w:pPr>
      <w:r>
        <w:rPr>
          <w:b w:val="0"/>
          <w:color w:val="000000"/>
          <w:sz w:val="24"/>
        </w:rPr>
        <w:t>It’s not just a tool, it’s a superpower for smart decision-makers.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