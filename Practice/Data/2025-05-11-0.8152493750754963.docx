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Table Positioning – Detailed Notes (Hinglish)</w:t>
      </w:r>
    </w:p>
    <w:p>
      <w:r>
        <w:t>Power BI mein tables ka sahi positioning karna bahut important hota hai, especially jab tumhara data model bada hota hai.</w:t>
        <w:br/>
        <w:t>Yeh positioning tumhe data model ko samajhne, maintain karne aur DAX errors se bachne mein help karta hai.</w:t>
        <w:br/>
        <w:t>Neeche sabhi positioning types ko samjhaya gaya hai:</w:t>
      </w:r>
    </w:p>
    <w:p>
      <w:pPr>
        <w:pStyle w:val="Heading1"/>
      </w:pPr>
      <w:r>
        <w:t>1. Star Schema Positioning</w:t>
      </w:r>
    </w:p>
    <w:p>
      <w:r>
        <w:t>⭐ Ye sabse preferred aur optimized layout hota hai Power BI ke liye.</w:t>
        <w:br/>
        <w:t>⭐ Ek central Fact Table hoti hai jise multiple Dimension Tables surround karti hain.</w:t>
        <w:br/>
        <w:t>⭐ Simple aur clean model hota hai, fast performance ke saath.</w:t>
      </w:r>
    </w:p>
    <w:p>
      <w:r>
        <w:t>🧠 Example Layout:</w:t>
        <w:br/>
        <w:t xml:space="preserve">         Customer</w:t>
        <w:br/>
        <w:t xml:space="preserve">            |</w:t>
        <w:br/>
        <w:t>Product — FactSales — Date</w:t>
        <w:br/>
        <w:t xml:space="preserve">            |</w:t>
        <w:br/>
        <w:t xml:space="preserve">         Region</w:t>
      </w:r>
    </w:p>
    <w:p>
      <w:pPr>
        <w:pStyle w:val="Heading1"/>
      </w:pPr>
      <w:r>
        <w:t>2. Snowflake Schema Positioning</w:t>
      </w:r>
    </w:p>
    <w:p>
      <w:r>
        <w:t>❄️ Ye Star Schema ka extended version hota hai jisme Dimension Tables ko bhi aur Dimension Tables se link kiya jata hai.</w:t>
        <w:br/>
        <w:t>❄️ Zyada normalization hota hai – matlab data redundancy kam hoti hai lekin complexity badh jaati hai.</w:t>
        <w:br/>
        <w:t>❄️ Performance thodi slow ho sakti hai Star ke comparison mein.</w:t>
      </w:r>
    </w:p>
    <w:p>
      <w:r>
        <w:t>🧠 Example:</w:t>
        <w:br/>
        <w:t>Product Table → Category Table → Department Table</w:t>
        <w:br/>
        <w:t>Customer Table → Geography Table → Region Table</w:t>
      </w:r>
    </w:p>
    <w:p>
      <w:pPr>
        <w:pStyle w:val="Heading1"/>
      </w:pPr>
      <w:r>
        <w:t>3. Flat Table (Single Table Model)</w:t>
      </w:r>
    </w:p>
    <w:p>
      <w:r>
        <w:t>📄 Ye tab hota hai jab saara data ek hi table mein hota hai, bina kisi relationship ke.</w:t>
        <w:br/>
        <w:t>📄 Chhoti reports ke liye theek hai but scale hone par maintain karna mushkil hota hai.</w:t>
        <w:br/>
        <w:t>📄 DAX likhne mein flexibility kam milti hai.</w:t>
      </w:r>
    </w:p>
    <w:p>
      <w:r>
        <w:t>🧠 Example:</w:t>
        <w:br/>
        <w:t>Sales Table with: SalesID, Date, CustomerName, ProductName, Region, SalesAmount (sab ek hi jagah pe)</w:t>
      </w:r>
    </w:p>
    <w:p>
      <w:pPr>
        <w:pStyle w:val="Heading1"/>
      </w:pPr>
      <w:r>
        <w:t>🧠 Best Practices for Table Positioning:</w:t>
      </w:r>
    </w:p>
    <w:p>
      <w:r>
        <w:t>- Fact Table should be at the center in your model view.</w:t>
        <w:br/>
        <w:t>- Dimension Tables should be placed on the top and sides.</w:t>
        <w:br/>
        <w:t>- Avoid creating circular relationships – always keep one-directional flow.</w:t>
        <w:br/>
        <w:t>- Maintain a clean layout – similar tables ek side mein rakho (e.g., all Time tables ek taraf).</w:t>
        <w:br/>
        <w:t>- Keep Bridge Tables between two related tables (usually at the center line).</w:t>
      </w:r>
    </w:p>
    <w:p>
      <w:pPr>
        <w:pStyle w:val="Heading1"/>
      </w:pPr>
      <w:r>
        <w:t>📊 Visual Hierarchy Suggestion:</w:t>
      </w:r>
    </w:p>
    <w:p>
      <w:r>
        <w:t>Top Level: Dimension Tables (Product, Customer, Date, Region)</w:t>
        <w:br/>
        <w:t>Middle Level: Bridge Tables (if any)</w:t>
        <w:br/>
        <w:t>Bottom Level: Fact Tables (Sales, Transactions)</w:t>
        <w:br/>
        <w:t>Side/Helper: Utility Tables (for filters, sorting, etc.)</w:t>
      </w:r>
    </w:p>
    <w:p>
      <w:pPr>
        <w:pStyle w:val="Heading1"/>
      </w:pPr>
      <w:r>
        <w:t>📋 Summary Table</w:t>
      </w:r>
    </w:p>
    <w:p>
      <w:r>
        <w:t>Positioning Type | Description | Use Case</w:t>
        <w:br/>
        <w:t>-----------------|-------------|----------</w:t>
        <w:br/>
        <w:t>Star Schema | Center Fact Table with surrounded Dimensions | Best for performance &amp; clarity</w:t>
        <w:br/>
        <w:t>Snowflake Schema | Dimensions linked with sub-dimensions | Use when hierarchy needed</w:t>
        <w:br/>
        <w:t>Flat Table | All in one table | Small models or imports</w:t>
        <w:br/>
        <w:t>Bridge Table Position | Between two dimensions | To resolve Many-to-Many</w:t>
        <w:br/>
        <w:t>Helper Table Position | Side of model | For slicers &amp; logic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