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Career Path in Data Domain – MIS to Data Scientist</w:t>
      </w:r>
    </w:p>
    <w:p>
      <w:pPr>
        <w:pStyle w:val="Heading1"/>
      </w:pPr>
      <w:r>
        <w:t>1️⃣ MIS Executive (Management Information System)</w:t>
      </w:r>
    </w:p>
    <w:p>
      <w:r>
        <w:rPr>
          <w:b w:val="0"/>
          <w:color w:val="000000"/>
          <w:sz w:val="24"/>
        </w:rPr>
        <w:t>🧾 Role: Maintains reports, dashboards, and routine data tracking.</w:t>
        <w:br/>
        <w:t>🛠️ Tools: MS Excel, Google Sheets, Power Query, MS Access</w:t>
        <w:br/>
        <w:t>📈 Key Skills: VLOOKUP, Pivot Tables, Charts, Dashboards, Automation using Excel Macros</w:t>
      </w:r>
    </w:p>
    <w:p>
      <w:r>
        <w:rPr>
          <w:b w:val="0"/>
          <w:color w:val="000000"/>
          <w:sz w:val="24"/>
        </w:rPr>
        <w:t>💼 Industry: Sales, HR, Admin, Finance</w:t>
      </w:r>
    </w:p>
    <w:p>
      <w:pPr>
        <w:pStyle w:val="Heading1"/>
      </w:pPr>
      <w:r>
        <w:t>2️⃣ Data Analyst</w:t>
      </w:r>
    </w:p>
    <w:p>
      <w:r>
        <w:rPr>
          <w:b w:val="0"/>
          <w:color w:val="000000"/>
          <w:sz w:val="24"/>
        </w:rPr>
        <w:t>📊 Role: Cleans, explores and analyzes data to find insights.</w:t>
        <w:br/>
        <w:t>🛠️ Tools: Excel, SQL, Power BI/Tableau, Python (Pandas), Google Data Studio</w:t>
        <w:br/>
        <w:t>📌 Key Skills: Data Cleaning, Exploratory Data Analysis (EDA), Visualization, Dashboarding</w:t>
      </w:r>
    </w:p>
    <w:p>
      <w:r>
        <w:rPr>
          <w:b w:val="0"/>
          <w:color w:val="000000"/>
          <w:sz w:val="24"/>
        </w:rPr>
        <w:t>💼 Industry: Every industry (Retail, Tech, Healthcare, Finance)</w:t>
      </w:r>
    </w:p>
    <w:p>
      <w:pPr>
        <w:pStyle w:val="Heading1"/>
      </w:pPr>
      <w:r>
        <w:t>3️⃣ Business Analyst</w:t>
      </w:r>
    </w:p>
    <w:p>
      <w:r>
        <w:rPr>
          <w:b w:val="0"/>
          <w:color w:val="000000"/>
          <w:sz w:val="24"/>
        </w:rPr>
        <w:t>💼 Role: Understands business problems &amp; translates them into data problems.</w:t>
        <w:br/>
        <w:t>🛠️ Tools: PowerPoint, Excel, SQL, Power BI/Tableau, Agile Tools (JIRA), Flowcharts</w:t>
        <w:br/>
        <w:t>🧠 Key Skills: Requirement Gathering, Process Mapping, Communication, Visualization</w:t>
      </w:r>
    </w:p>
    <w:p>
      <w:r>
        <w:rPr>
          <w:b w:val="0"/>
          <w:color w:val="000000"/>
          <w:sz w:val="24"/>
        </w:rPr>
        <w:t>💬 Works as a bridge between tech &amp; business teams.</w:t>
      </w:r>
    </w:p>
    <w:p>
      <w:pPr>
        <w:pStyle w:val="Heading1"/>
      </w:pPr>
      <w:r>
        <w:t>4️⃣ Data Scientist</w:t>
      </w:r>
    </w:p>
    <w:p>
      <w:r>
        <w:rPr>
          <w:b w:val="0"/>
          <w:color w:val="000000"/>
          <w:sz w:val="24"/>
        </w:rPr>
        <w:t>🧪 Role: Builds predictive models and advanced analytics using statistics &amp; ML.</w:t>
        <w:br/>
        <w:t>🛠️ Tools: Python (Pandas, Scikit-Learn), R, Jupyter, SQL, Power BI, AWS, Databricks</w:t>
        <w:br/>
        <w:t>🧠 Key Skills: Machine Learning, Deep Learning, Statistics, Data Engineering</w:t>
      </w:r>
    </w:p>
    <w:p>
      <w:r>
        <w:rPr>
          <w:b w:val="0"/>
          <w:color w:val="000000"/>
          <w:sz w:val="24"/>
        </w:rPr>
        <w:t>💼 Industry: FinTech, Healthcare, E-commerce, AI/ML companies</w:t>
      </w:r>
    </w:p>
    <w:p>
      <w:pPr>
        <w:pStyle w:val="Heading1"/>
      </w:pPr>
      <w:r>
        <w:t>5️⃣ Data Mining Expert</w:t>
      </w:r>
    </w:p>
    <w:p>
      <w:r>
        <w:rPr>
          <w:b w:val="0"/>
          <w:color w:val="000000"/>
          <w:sz w:val="24"/>
        </w:rPr>
        <w:t>⛏️ Role: Extracts patterns and correlations from massive datasets.</w:t>
        <w:br/>
        <w:t>🛠️ Tools: Python, R, RapidMiner, Weka, Orange, Hadoop</w:t>
        <w:br/>
        <w:t>🔍 Key Skills: Pattern Recognition, Clustering, Data Extraction, Unstructured Data Analysis</w:t>
      </w:r>
    </w:p>
    <w:p>
      <w:r>
        <w:rPr>
          <w:b w:val="0"/>
          <w:color w:val="000000"/>
          <w:sz w:val="24"/>
        </w:rPr>
        <w:t>🔬 Used heavily in scientific research, marketing analytics, fraud detection</w:t>
      </w:r>
    </w:p>
    <w:p>
      <w:pPr>
        <w:pStyle w:val="Heading1"/>
      </w:pPr>
      <w:r>
        <w:t>📶 Career Growth Path (Typical Hierarchy)</w:t>
      </w:r>
    </w:p>
    <w:p>
      <w:r>
        <w:rPr>
          <w:b w:val="0"/>
          <w:color w:val="000000"/>
          <w:sz w:val="24"/>
        </w:rPr>
        <w:t>🔹 MIS Executive → Data Analyst → Business Analyst → Data Scientist</w:t>
        <w:br/>
        <w:t>🔹 Or: Data Analyst → Sr. Analyst → Analytics Manager → Head of Analytics</w:t>
      </w:r>
    </w:p>
    <w:p>
      <w:r>
        <w:rPr>
          <w:b w:val="0"/>
          <w:color w:val="000000"/>
          <w:sz w:val="24"/>
        </w:rPr>
        <w:t>🛤️ You can move horizontally or vertically depending on interest in business, coding, or strategy.</w:t>
      </w:r>
    </w:p>
    <w:p>
      <w:pPr>
        <w:pStyle w:val="Heading1"/>
      </w:pPr>
      <w:r>
        <w:t>📚 Tools &amp; Skills Summary Table</w:t>
      </w:r>
    </w:p>
    <w:p>
      <w:r>
        <w:rPr>
          <w:b w:val="0"/>
          <w:color w:val="000000"/>
          <w:sz w:val="24"/>
        </w:rPr>
        <w:t>Role | Tools | Key Skills</w:t>
        <w:br/>
        <w:t>-----|--------|-----------</w:t>
        <w:br/>
        <w:t>MIS Executive | Excel, Power Query | Reports, Charts, Macros</w:t>
        <w:br/>
        <w:t>Data Analyst | Excel, SQL, Power BI | EDA, Dashboards</w:t>
        <w:br/>
        <w:t>Business Analyst | Excel, SQL, PPT | Business Mapping, Storytelling</w:t>
        <w:br/>
        <w:t>Data Scientist | Python, R, SQL | ML, Data Modeling</w:t>
        <w:br/>
        <w:t>Data Mining Expert | Python, Hadoop | Pattern Recognition, Mining Techniques</w:t>
      </w:r>
    </w:p>
    <w:p>
      <w:pPr>
        <w:pStyle w:val="Heading1"/>
      </w:pPr>
      <w:r>
        <w:t>🌟 Final Thoughts</w:t>
      </w:r>
    </w:p>
    <w:p>
      <w:r>
        <w:rPr>
          <w:b w:val="0"/>
          <w:color w:val="000000"/>
          <w:sz w:val="24"/>
        </w:rPr>
        <w:t>✅ You don’t need to be a coder to start in data domain.</w:t>
        <w:br/>
        <w:t>✅ Excel &amp; SQL are your best friends in the beginning.</w:t>
        <w:br/>
        <w:t>✅ Choose path as per your strength – logic, business, or coding.</w:t>
        <w:br/>
        <w:t>🎯 The world is running on data. Become a data superhero in your own way!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